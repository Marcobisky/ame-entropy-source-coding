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Symbols and their corresponding probabilities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Symbol</w:t>
            </w:r>
          </w:p>
        </w:tc>
        <w:tc>
          <w:tcPr>
            <w:tcW w:type="dxa" w:w="4320"/>
          </w:tcPr>
          <w:p>
            <w:r>
              <w:t>Probability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0.0052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0.0052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0.1915</w:t>
            </w:r>
          </w:p>
        </w:tc>
      </w:tr>
      <w:tr>
        <w:tc>
          <w:tcPr>
            <w:tcW w:type="dxa" w:w="4320"/>
          </w:tcPr>
          <w:p>
            <w:r>
              <w:t>!</w:t>
            </w:r>
          </w:p>
        </w:tc>
        <w:tc>
          <w:tcPr>
            <w:tcW w:type="dxa" w:w="4320"/>
          </w:tcPr>
          <w:p>
            <w:r>
              <w:t>0.00020423</w:t>
            </w:r>
          </w:p>
        </w:tc>
      </w:tr>
      <w:tr>
        <w:tc>
          <w:tcPr>
            <w:tcW w:type="dxa" w:w="4320"/>
          </w:tcPr>
          <w:p>
            <w:r>
              <w:t>,</w:t>
            </w:r>
          </w:p>
        </w:tc>
        <w:tc>
          <w:tcPr>
            <w:tcW w:type="dxa" w:w="4320"/>
          </w:tcPr>
          <w:p>
            <w:r>
              <w:t>0.0127</w:t>
            </w:r>
          </w:p>
        </w:tc>
      </w:tr>
      <w:tr>
        <w:tc>
          <w:tcPr>
            <w:tcW w:type="dxa" w:w="4320"/>
          </w:tcPr>
          <w:p>
            <w:r>
              <w:t>-</w:t>
            </w:r>
          </w:p>
        </w:tc>
        <w:tc>
          <w:tcPr>
            <w:tcW w:type="dxa" w:w="4320"/>
          </w:tcPr>
          <w:p>
            <w:r>
              <w:t>0.001</w:t>
            </w:r>
          </w:p>
        </w:tc>
      </w:tr>
      <w:tr>
        <w:tc>
          <w:tcPr>
            <w:tcW w:type="dxa" w:w="4320"/>
          </w:tcPr>
          <w:p>
            <w:r>
              <w:t>.</w:t>
            </w:r>
          </w:p>
        </w:tc>
        <w:tc>
          <w:tcPr>
            <w:tcW w:type="dxa" w:w="4320"/>
          </w:tcPr>
          <w:p>
            <w:r>
              <w:t>0.0165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2.0423e-05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2.0423e-05</w:t>
            </w:r>
          </w:p>
        </w:tc>
      </w:tr>
      <w:tr>
        <w:tc>
          <w:tcPr>
            <w:tcW w:type="dxa" w:w="4320"/>
          </w:tcPr>
          <w:p>
            <w:r>
              <w:t>:</w:t>
            </w:r>
          </w:p>
        </w:tc>
        <w:tc>
          <w:tcPr>
            <w:tcW w:type="dxa" w:w="4320"/>
          </w:tcPr>
          <w:p>
            <w:r>
              <w:t>4.0846e-05</w:t>
            </w:r>
          </w:p>
        </w:tc>
      </w:tr>
      <w:tr>
        <w:tc>
          <w:tcPr>
            <w:tcW w:type="dxa" w:w="4320"/>
          </w:tcPr>
          <w:p>
            <w:r>
              <w:t>;</w:t>
            </w:r>
          </w:p>
        </w:tc>
        <w:tc>
          <w:tcPr>
            <w:tcW w:type="dxa" w:w="4320"/>
          </w:tcPr>
          <w:p>
            <w:r>
              <w:t>0.00024507</w:t>
            </w:r>
          </w:p>
        </w:tc>
      </w:tr>
      <w:tr>
        <w:tc>
          <w:tcPr>
            <w:tcW w:type="dxa" w:w="4320"/>
          </w:tcPr>
          <w:p>
            <w:r>
              <w:t>?</w:t>
            </w:r>
          </w:p>
        </w:tc>
        <w:tc>
          <w:tcPr>
            <w:tcW w:type="dxa" w:w="4320"/>
          </w:tcPr>
          <w:p>
            <w:r>
              <w:t>0.002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0.0013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0.0017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0.00055141</w:t>
            </w:r>
          </w:p>
        </w:tc>
      </w:tr>
      <w:tr>
        <w:tc>
          <w:tcPr>
            <w:tcW w:type="dxa" w:w="4320"/>
          </w:tcPr>
          <w:p>
            <w:r>
              <w:t>D</w:t>
            </w:r>
          </w:p>
        </w:tc>
        <w:tc>
          <w:tcPr>
            <w:tcW w:type="dxa" w:w="4320"/>
          </w:tcPr>
          <w:p>
            <w:r>
              <w:t>0.00036761</w:t>
            </w:r>
          </w:p>
        </w:tc>
      </w:tr>
      <w:tr>
        <w:tc>
          <w:tcPr>
            <w:tcW w:type="dxa" w:w="4320"/>
          </w:tcPr>
          <w:p>
            <w:r>
              <w:t>E</w:t>
            </w:r>
          </w:p>
        </w:tc>
        <w:tc>
          <w:tcPr>
            <w:tcW w:type="dxa" w:w="4320"/>
          </w:tcPr>
          <w:p>
            <w:r>
              <w:t>0.00038803</w:t>
            </w:r>
          </w:p>
        </w:tc>
      </w:tr>
      <w:tr>
        <w:tc>
          <w:tcPr>
            <w:tcW w:type="dxa" w:w="4320"/>
          </w:tcPr>
          <w:p>
            <w:r>
              <w:t>F</w:t>
            </w:r>
          </w:p>
        </w:tc>
        <w:tc>
          <w:tcPr>
            <w:tcW w:type="dxa" w:w="4320"/>
          </w:tcPr>
          <w:p>
            <w:r>
              <w:t>0.00079649</w:t>
            </w:r>
          </w:p>
        </w:tc>
      </w:tr>
      <w:tr>
        <w:tc>
          <w:tcPr>
            <w:tcW w:type="dxa" w:w="4320"/>
          </w:tcPr>
          <w:p>
            <w:r>
              <w:t>G</w:t>
            </w:r>
          </w:p>
        </w:tc>
        <w:tc>
          <w:tcPr>
            <w:tcW w:type="dxa" w:w="4320"/>
          </w:tcPr>
          <w:p>
            <w:r>
              <w:t>0.0011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0.0024</w:t>
            </w:r>
          </w:p>
        </w:tc>
      </w:tr>
      <w:tr>
        <w:tc>
          <w:tcPr>
            <w:tcW w:type="dxa" w:w="4320"/>
          </w:tcPr>
          <w:p>
            <w:r>
              <w:t>I</w:t>
            </w:r>
          </w:p>
        </w:tc>
        <w:tc>
          <w:tcPr>
            <w:tcW w:type="dxa" w:w="4320"/>
          </w:tcPr>
          <w:p>
            <w:r>
              <w:t>0.0026</w:t>
            </w:r>
          </w:p>
        </w:tc>
      </w:tr>
      <w:tr>
        <w:tc>
          <w:tcPr>
            <w:tcW w:type="dxa" w:w="4320"/>
          </w:tcPr>
          <w:p>
            <w:r>
              <w:t>J</w:t>
            </w:r>
          </w:p>
        </w:tc>
        <w:tc>
          <w:tcPr>
            <w:tcW w:type="dxa" w:w="4320"/>
          </w:tcPr>
          <w:p>
            <w:r>
              <w:t>0.001</w:t>
            </w:r>
          </w:p>
        </w:tc>
      </w:tr>
      <w:tr>
        <w:tc>
          <w:tcPr>
            <w:tcW w:type="dxa" w:w="4320"/>
          </w:tcPr>
          <w:p>
            <w:r>
              <w:t>K</w:t>
            </w:r>
          </w:p>
        </w:tc>
        <w:tc>
          <w:tcPr>
            <w:tcW w:type="dxa" w:w="4320"/>
          </w:tcPr>
          <w:p>
            <w:r>
              <w:t>0.00020423</w:t>
            </w:r>
          </w:p>
        </w:tc>
      </w:tr>
      <w:tr>
        <w:tc>
          <w:tcPr>
            <w:tcW w:type="dxa" w:w="4320"/>
          </w:tcPr>
          <w:p>
            <w:r>
              <w:t>L</w:t>
            </w:r>
          </w:p>
        </w:tc>
        <w:tc>
          <w:tcPr>
            <w:tcW w:type="dxa" w:w="4320"/>
          </w:tcPr>
          <w:p>
            <w:r>
              <w:t>0.00055141</w:t>
            </w:r>
          </w:p>
        </w:tc>
      </w:tr>
      <w:tr>
        <w:tc>
          <w:tcPr>
            <w:tcW w:type="dxa" w:w="4320"/>
          </w:tcPr>
          <w:p>
            <w:r>
              <w:t>M</w:t>
            </w:r>
          </w:p>
        </w:tc>
        <w:tc>
          <w:tcPr>
            <w:tcW w:type="dxa" w:w="4320"/>
          </w:tcPr>
          <w:p>
            <w:r>
              <w:t>0.00051057</w:t>
            </w:r>
          </w:p>
        </w:tc>
      </w:tr>
      <w:tr>
        <w:tc>
          <w:tcPr>
            <w:tcW w:type="dxa" w:w="4320"/>
          </w:tcPr>
          <w:p>
            <w:r>
              <w:t>N</w:t>
            </w:r>
          </w:p>
        </w:tc>
        <w:tc>
          <w:tcPr>
            <w:tcW w:type="dxa" w:w="4320"/>
          </w:tcPr>
          <w:p>
            <w:r>
              <w:t>0.0011</w:t>
            </w:r>
          </w:p>
        </w:tc>
      </w:tr>
      <w:tr>
        <w:tc>
          <w:tcPr>
            <w:tcW w:type="dxa" w:w="4320"/>
          </w:tcPr>
          <w:p>
            <w:r>
              <w:t>O</w:t>
            </w:r>
          </w:p>
        </w:tc>
        <w:tc>
          <w:tcPr>
            <w:tcW w:type="dxa" w:w="4320"/>
          </w:tcPr>
          <w:p>
            <w:r>
              <w:t>0.00046972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0.00022465</w:t>
            </w:r>
          </w:p>
        </w:tc>
      </w:tr>
      <w:tr>
        <w:tc>
          <w:tcPr>
            <w:tcW w:type="dxa" w:w="4320"/>
          </w:tcPr>
          <w:p>
            <w:r>
              <w:t>R</w:t>
            </w:r>
          </w:p>
        </w:tc>
        <w:tc>
          <w:tcPr>
            <w:tcW w:type="dxa" w:w="4320"/>
          </w:tcPr>
          <w:p>
            <w:r>
              <w:t>0.0017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0.0037</w:t>
            </w:r>
          </w:p>
        </w:tc>
      </w:tr>
      <w:tr>
        <w:tc>
          <w:tcPr>
            <w:tcW w:type="dxa" w:w="4320"/>
          </w:tcPr>
          <w:p>
            <w:r>
              <w:t>U</w:t>
            </w:r>
          </w:p>
        </w:tc>
        <w:tc>
          <w:tcPr>
            <w:tcW w:type="dxa" w:w="4320"/>
          </w:tcPr>
          <w:p>
            <w:r>
              <w:t>0.00014296</w:t>
            </w:r>
          </w:p>
        </w:tc>
      </w:tr>
      <w:tr>
        <w:tc>
          <w:tcPr>
            <w:tcW w:type="dxa" w:w="4320"/>
          </w:tcPr>
          <w:p>
            <w:r>
              <w:t>V</w:t>
            </w:r>
          </w:p>
        </w:tc>
        <w:tc>
          <w:tcPr>
            <w:tcW w:type="dxa" w:w="4320"/>
          </w:tcPr>
          <w:p>
            <w:r>
              <w:t>8.1691e-05</w:t>
            </w:r>
          </w:p>
        </w:tc>
      </w:tr>
      <w:tr>
        <w:tc>
          <w:tcPr>
            <w:tcW w:type="dxa" w:w="4320"/>
          </w:tcPr>
          <w:p>
            <w:r>
              <w:t>W</w:t>
            </w:r>
          </w:p>
        </w:tc>
        <w:tc>
          <w:tcPr>
            <w:tcW w:type="dxa" w:w="4320"/>
          </w:tcPr>
          <w:p>
            <w:r>
              <w:t>0.0034</w:t>
            </w:r>
          </w:p>
        </w:tc>
      </w:tr>
      <w:tr>
        <w:tc>
          <w:tcPr>
            <w:tcW w:type="dxa" w:w="4320"/>
          </w:tcPr>
          <w:p>
            <w:r>
              <w:t>Y</w:t>
            </w:r>
          </w:p>
        </w:tc>
        <w:tc>
          <w:tcPr>
            <w:tcW w:type="dxa" w:w="4320"/>
          </w:tcPr>
          <w:p>
            <w:r>
              <w:t>0.00061268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0.0585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0.0109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0.0135</w:t>
            </w:r>
          </w:p>
        </w:tc>
      </w:tr>
      <w:tr>
        <w:tc>
          <w:tcPr>
            <w:tcW w:type="dxa" w:w="4320"/>
          </w:tcPr>
          <w:p>
            <w:r>
              <w:t>d</w:t>
            </w:r>
          </w:p>
        </w:tc>
        <w:tc>
          <w:tcPr>
            <w:tcW w:type="dxa" w:w="4320"/>
          </w:tcPr>
          <w:p>
            <w:r>
              <w:t>0.0414</w:t>
            </w:r>
          </w:p>
        </w:tc>
      </w:tr>
      <w:tr>
        <w:tc>
          <w:tcPr>
            <w:tcW w:type="dxa" w:w="4320"/>
          </w:tcPr>
          <w:p>
            <w:r>
              <w:t>e</w:t>
            </w:r>
          </w:p>
        </w:tc>
        <w:tc>
          <w:tcPr>
            <w:tcW w:type="dxa" w:w="4320"/>
          </w:tcPr>
          <w:p>
            <w:r>
              <w:t>0.0959</w:t>
            </w:r>
          </w:p>
        </w:tc>
      </w:tr>
      <w:tr>
        <w:tc>
          <w:tcPr>
            <w:tcW w:type="dxa" w:w="4320"/>
          </w:tcPr>
          <w:p>
            <w:r>
              <w:t>f</w:t>
            </w:r>
          </w:p>
        </w:tc>
        <w:tc>
          <w:tcPr>
            <w:tcW w:type="dxa" w:w="4320"/>
          </w:tcPr>
          <w:p>
            <w:r>
              <w:t>0.0156</w:t>
            </w:r>
          </w:p>
        </w:tc>
      </w:tr>
      <w:tr>
        <w:tc>
          <w:tcPr>
            <w:tcW w:type="dxa" w:w="4320"/>
          </w:tcPr>
          <w:p>
            <w:r>
              <w:t>g</w:t>
            </w:r>
          </w:p>
        </w:tc>
        <w:tc>
          <w:tcPr>
            <w:tcW w:type="dxa" w:w="4320"/>
          </w:tcPr>
          <w:p>
            <w:r>
              <w:t>0.016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0.052</w:t>
            </w:r>
          </w:p>
        </w:tc>
      </w:tr>
      <w:tr>
        <w:tc>
          <w:tcPr>
            <w:tcW w:type="dxa" w:w="4320"/>
          </w:tcPr>
          <w:p>
            <w:r>
              <w:t>i</w:t>
            </w:r>
          </w:p>
        </w:tc>
        <w:tc>
          <w:tcPr>
            <w:tcW w:type="dxa" w:w="4320"/>
          </w:tcPr>
          <w:p>
            <w:r>
              <w:t>0.0435</w:t>
            </w:r>
          </w:p>
        </w:tc>
      </w:tr>
      <w:tr>
        <w:tc>
          <w:tcPr>
            <w:tcW w:type="dxa" w:w="4320"/>
          </w:tcPr>
          <w:p>
            <w:r>
              <w:t>j</w:t>
            </w:r>
          </w:p>
        </w:tc>
        <w:tc>
          <w:tcPr>
            <w:tcW w:type="dxa" w:w="4320"/>
          </w:tcPr>
          <w:p>
            <w:r>
              <w:t>0.00061268</w:t>
            </w:r>
          </w:p>
        </w:tc>
      </w:tr>
      <w:tr>
        <w:tc>
          <w:tcPr>
            <w:tcW w:type="dxa" w:w="4320"/>
          </w:tcPr>
          <w:p>
            <w:r>
              <w:t>k</w:t>
            </w:r>
          </w:p>
        </w:tc>
        <w:tc>
          <w:tcPr>
            <w:tcW w:type="dxa" w:w="4320"/>
          </w:tcPr>
          <w:p>
            <w:r>
              <w:t>0.0079</w:t>
            </w:r>
          </w:p>
        </w:tc>
      </w:tr>
      <w:tr>
        <w:tc>
          <w:tcPr>
            <w:tcW w:type="dxa" w:w="4320"/>
          </w:tcPr>
          <w:p>
            <w:r>
              <w:t>l</w:t>
            </w:r>
          </w:p>
        </w:tc>
        <w:tc>
          <w:tcPr>
            <w:tcW w:type="dxa" w:w="4320"/>
          </w:tcPr>
          <w:p>
            <w:r>
              <w:t>0.035</w:t>
            </w:r>
          </w:p>
        </w:tc>
      </w:tr>
      <w:tr>
        <w:tc>
          <w:tcPr>
            <w:tcW w:type="dxa" w:w="4320"/>
          </w:tcPr>
          <w:p>
            <w:r>
              <w:t>m</w:t>
            </w:r>
          </w:p>
        </w:tc>
        <w:tc>
          <w:tcPr>
            <w:tcW w:type="dxa" w:w="4320"/>
          </w:tcPr>
          <w:p>
            <w:r>
              <w:t>0.0154</w:t>
            </w:r>
          </w:p>
        </w:tc>
      </w:tr>
      <w:tr>
        <w:tc>
          <w:tcPr>
            <w:tcW w:type="dxa" w:w="4320"/>
          </w:tcPr>
          <w:p>
            <w:r>
              <w:t>n</w:t>
            </w:r>
          </w:p>
        </w:tc>
        <w:tc>
          <w:tcPr>
            <w:tcW w:type="dxa" w:w="4320"/>
          </w:tcPr>
          <w:p>
            <w:r>
              <w:t>0.0476</w:t>
            </w:r>
          </w:p>
        </w:tc>
      </w:tr>
      <w:tr>
        <w:tc>
          <w:tcPr>
            <w:tcW w:type="dxa" w:w="4320"/>
          </w:tcPr>
          <w:p>
            <w:r>
              <w:t>o</w:t>
            </w:r>
          </w:p>
        </w:tc>
        <w:tc>
          <w:tcPr>
            <w:tcW w:type="dxa" w:w="4320"/>
          </w:tcPr>
          <w:p>
            <w:r>
              <w:t>0.0546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0.0079</w:t>
            </w:r>
          </w:p>
        </w:tc>
      </w:tr>
      <w:tr>
        <w:tc>
          <w:tcPr>
            <w:tcW w:type="dxa" w:w="4320"/>
          </w:tcPr>
          <w:p>
            <w:r>
              <w:t>q</w:t>
            </w:r>
          </w:p>
        </w:tc>
        <w:tc>
          <w:tcPr>
            <w:tcW w:type="dxa" w:w="4320"/>
          </w:tcPr>
          <w:p>
            <w:r>
              <w:t>0.0004493</w:t>
            </w:r>
          </w:p>
        </w:tc>
      </w:tr>
      <w:tr>
        <w:tc>
          <w:tcPr>
            <w:tcW w:type="dxa" w:w="4320"/>
          </w:tcPr>
          <w:p>
            <w:r>
              <w:t>r</w:t>
            </w:r>
          </w:p>
        </w:tc>
        <w:tc>
          <w:tcPr>
            <w:tcW w:type="dxa" w:w="4320"/>
          </w:tcPr>
          <w:p>
            <w:r>
              <w:t>0.0451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t>0.0475</w:t>
            </w:r>
          </w:p>
        </w:tc>
      </w:tr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0.0606</w:t>
            </w:r>
          </w:p>
        </w:tc>
      </w:tr>
      <w:tr>
        <w:tc>
          <w:tcPr>
            <w:tcW w:type="dxa" w:w="4320"/>
          </w:tcPr>
          <w:p>
            <w:r>
              <w:t>u</w:t>
            </w:r>
          </w:p>
        </w:tc>
        <w:tc>
          <w:tcPr>
            <w:tcW w:type="dxa" w:w="4320"/>
          </w:tcPr>
          <w:p>
            <w:r>
              <w:t>0.0174</w:t>
            </w:r>
          </w:p>
        </w:tc>
      </w:tr>
      <w:tr>
        <w:tc>
          <w:tcPr>
            <w:tcW w:type="dxa" w:w="4320"/>
          </w:tcPr>
          <w:p>
            <w:r>
              <w:t>v</w:t>
            </w:r>
          </w:p>
        </w:tc>
        <w:tc>
          <w:tcPr>
            <w:tcW w:type="dxa" w:w="4320"/>
          </w:tcPr>
          <w:p>
            <w:r>
              <w:t>0.0051</w:t>
            </w:r>
          </w:p>
        </w:tc>
      </w:tr>
      <w:tr>
        <w:tc>
          <w:tcPr>
            <w:tcW w:type="dxa" w:w="4320"/>
          </w:tcPr>
          <w:p>
            <w:r>
              <w:t>w</w:t>
            </w:r>
          </w:p>
        </w:tc>
        <w:tc>
          <w:tcPr>
            <w:tcW w:type="dxa" w:w="4320"/>
          </w:tcPr>
          <w:p>
            <w:r>
              <w:t>0.0192</w:t>
            </w:r>
          </w:p>
        </w:tc>
      </w:tr>
      <w:tr>
        <w:tc>
          <w:tcPr>
            <w:tcW w:type="dxa" w:w="4320"/>
          </w:tcPr>
          <w:p>
            <w:r>
              <w:t>x</w:t>
            </w:r>
          </w:p>
        </w:tc>
        <w:tc>
          <w:tcPr>
            <w:tcW w:type="dxa" w:w="4320"/>
          </w:tcPr>
          <w:p>
            <w:r>
              <w:t>0.00028592</w:t>
            </w:r>
          </w:p>
        </w:tc>
      </w:tr>
      <w:tr>
        <w:tc>
          <w:tcPr>
            <w:tcW w:type="dxa" w:w="4320"/>
          </w:tcPr>
          <w:p>
            <w:r>
              <w:t>y</w:t>
            </w:r>
          </w:p>
        </w:tc>
        <w:tc>
          <w:tcPr>
            <w:tcW w:type="dxa" w:w="4320"/>
          </w:tcPr>
          <w:p>
            <w:r>
              <w:t>0.0139</w:t>
            </w:r>
          </w:p>
        </w:tc>
      </w:tr>
      <w:tr>
        <w:tc>
          <w:tcPr>
            <w:tcW w:type="dxa" w:w="4320"/>
          </w:tcPr>
          <w:p>
            <w:r>
              <w:t>z</w:t>
            </w:r>
          </w:p>
        </w:tc>
        <w:tc>
          <w:tcPr>
            <w:tcW w:type="dxa" w:w="4320"/>
          </w:tcPr>
          <w:p>
            <w:r>
              <w:t>0.00036761</w:t>
            </w:r>
          </w:p>
        </w:tc>
      </w:tr>
      <w:tr>
        <w:tc>
          <w:tcPr>
            <w:tcW w:type="dxa" w:w="4320"/>
          </w:tcPr>
          <w:p>
            <w:r>
              <w:t>’</w:t>
            </w:r>
          </w:p>
        </w:tc>
        <w:tc>
          <w:tcPr>
            <w:tcW w:type="dxa" w:w="4320"/>
          </w:tcPr>
          <w:p>
            <w:r>
              <w:t>0.0026</w:t>
            </w:r>
          </w:p>
        </w:tc>
      </w:tr>
      <w:tr>
        <w:tc>
          <w:tcPr>
            <w:tcW w:type="dxa" w:w="4320"/>
          </w:tcPr>
          <w:p>
            <w:r>
              <w:t>“</w:t>
            </w:r>
          </w:p>
        </w:tc>
        <w:tc>
          <w:tcPr>
            <w:tcW w:type="dxa" w:w="4320"/>
          </w:tcPr>
          <w:p>
            <w:r>
              <w:t>0.0051</w:t>
            </w:r>
          </w:p>
        </w:tc>
      </w:tr>
      <w:tr>
        <w:tc>
          <w:tcPr>
            <w:tcW w:type="dxa" w:w="4320"/>
          </w:tcPr>
          <w:p>
            <w:r>
              <w:t>”</w:t>
            </w:r>
          </w:p>
        </w:tc>
        <w:tc>
          <w:tcPr>
            <w:tcW w:type="dxa" w:w="4320"/>
          </w:tcPr>
          <w:p>
            <w:r>
              <w:t>0.0051</w:t>
            </w:r>
          </w:p>
        </w:tc>
      </w:tr>
      <w:tr>
        <w:tc>
          <w:tcPr>
            <w:tcW w:type="dxa" w:w="4320"/>
          </w:tcPr>
          <w:p>
            <w:r>
              <w:t>．</w:t>
            </w:r>
          </w:p>
        </w:tc>
        <w:tc>
          <w:tcPr>
            <w:tcW w:type="dxa" w:w="4320"/>
          </w:tcPr>
          <w:p>
            <w:r>
              <w:t>4.0846e-05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